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Action Points</w:t>
      </w:r>
    </w:p>
    <w:p>
      <w:r>
        <w:t>## Action Points from Meeting Transcript:</w:t>
      </w:r>
    </w:p>
    <w:p>
      <w:pPr>
        <w:pStyle w:val="ListBullet"/>
      </w:pPr>
      <w:r>
        <w:t>Regarding Service Provider Module:</w:t>
      </w:r>
      <w:r>
        <w:rPr>
          <w:b/>
        </w:rPr>
      </w:r>
    </w:p>
    <w:p>
      <w:pPr>
        <w:pStyle w:val="ListBullet"/>
      </w:pPr>
      <w:r>
        <w:t>[Adil &amp; Team]:</w:t>
      </w:r>
      <w:r>
        <w:rPr>
          <w:b/>
        </w:rPr>
        <w:t xml:space="preserve"> Continue work on designs, modules, and backend for service provider module.</w:t>
      </w:r>
    </w:p>
    <w:p>
      <w:pPr>
        <w:pStyle w:val="ListBullet"/>
      </w:pPr>
      <w:r>
        <w:t>Regarding Website User Experience Improvements:</w:t>
      </w:r>
      <w:r>
        <w:rPr>
          <w:b/>
        </w:rPr>
      </w:r>
    </w:p>
    <w:p>
      <w:pPr>
        <w:pStyle w:val="ListBullet"/>
      </w:pPr>
      <w:r>
        <w:t>[Design/UX Team]:</w:t>
      </w:r>
      <w:r>
        <w:rPr>
          <w:b/>
        </w:rPr>
        <w:t xml:space="preserve"> Change placeholder text in all search bars (except Explore Menus page) to "Search chefs and menus."  Center the search bar on these pages.</w:t>
      </w:r>
    </w:p>
    <w:p>
      <w:pPr>
        <w:pStyle w:val="ListBullet"/>
      </w:pPr>
      <w:r>
        <w:t>[Design/UX Team]:</w:t>
      </w:r>
      <w:r>
        <w:rPr>
          <w:b/>
        </w:rPr>
        <w:t xml:space="preserve">  Create a mockup showing a note below the location selection area: "Don't see your city?" followed by a search bar.</w:t>
      </w:r>
    </w:p>
    <w:p>
      <w:pPr>
        <w:pStyle w:val="ListBullet"/>
      </w:pPr>
      <w:r>
        <w:t>[Design/UX Team]:</w:t>
      </w:r>
      <w:r>
        <w:rPr>
          <w:b/>
        </w:rPr>
        <w:t xml:space="preserve"> Implement an animation on the Explore Menus page.  The animation should be an arrow that appears on the first chef's menu upon page load and is triggered (possibly with a subtle bounce) when the user clicks/taps it, signaling more menus exist.  Prioritize this over other suggestions initially.  If unsuccessful, add visual cues (dots) to indicate additional menus.  Consider a "swipe for more" prompt as a last resort due to potential visual clutter.</w:t>
      </w:r>
    </w:p>
    <w:p>
      <w:pPr>
        <w:pStyle w:val="ListBullet"/>
      </w:pPr>
      <w:r>
        <w:t>[Design/UX Team]:</w:t>
      </w:r>
      <w:r>
        <w:rPr>
          <w:b/>
        </w:rPr>
        <w:t xml:space="preserve">  Revise the mobile navigation. Explore these options:</w:t>
      </w:r>
    </w:p>
    <w:p>
      <w:pPr>
        <w:pStyle w:val="ListBullet"/>
      </w:pPr>
      <w:r>
        <w:t>Option 1 (Prioritized):</w:t>
      </w:r>
      <w:r>
        <w:rPr>
          <w:b/>
        </w:rPr>
        <w:t xml:space="preserve"> Move the hamburger menu to the bottom of the screen (like a toolbar), moving the main navigation elements up to create more space.  This option is prioritized for its familiarity and effectiveness on mobile.</w:t>
      </w:r>
    </w:p>
    <w:p>
      <w:pPr>
        <w:pStyle w:val="ListBullet"/>
      </w:pPr>
      <w:r>
        <w:t>Option 2:</w:t>
      </w:r>
      <w:r>
        <w:rPr>
          <w:b/>
        </w:rPr>
        <w:t xml:space="preserve"> Investigate if making the header sticky (always visible) on the homepage improves user experience.</w:t>
      </w:r>
    </w:p>
    <w:p>
      <w:pPr>
        <w:pStyle w:val="ListBullet"/>
      </w:pPr>
      <w:r>
        <w:t>[Design/UX Team]:</w:t>
      </w:r>
      <w:r>
        <w:rPr>
          <w:b/>
        </w:rPr>
        <w:t xml:space="preserve"> Consider adding a bottom navigation bar (similar to Airbnb) with icons for Explore Menus, Wishlist, and Login/Signup.  If a user is not logged in, clicking these icons should trigger a login/signup popup.  If logged in, they should navigate to the respective pages.  This is intended to improve user understanding of site functionality and build trust.</w:t>
      </w:r>
    </w:p>
    <w:p>
      <w:pPr>
        <w:pStyle w:val="ListBullet"/>
      </w:pPr>
      <w:r>
        <w:t>Regarding Specific Issues:</w:t>
      </w:r>
      <w:r>
        <w:rPr>
          <w:b/>
        </w:rPr>
      </w:r>
    </w:p>
    <w:p>
      <w:pPr>
        <w:pStyle w:val="ListBullet"/>
      </w:pPr>
      <w:r>
        <w:t>[Technical Team]:</w:t>
      </w:r>
      <w:r>
        <w:rPr>
          <w:b/>
        </w:rPr>
        <w:t xml:space="preserve"> Investigate and address the issue where the system intermittently failed to function, requiring a reboot to resolve.</w:t>
      </w:r>
    </w:p>
    <w:p>
      <w:pPr>
        <w:pStyle w:val="ListBullet"/>
      </w:pPr>
      <w:r>
        <w:t>Note:</w:t>
      </w:r>
      <w:r>
        <w:rPr>
          <w:b/>
        </w:rPr>
        <w:t xml:space="preserve"> The transcript contains some unclear sections and tangents. The action points above represent the most concrete and actionable items discussed.  Further clarification may be needed to fully address all concerns.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